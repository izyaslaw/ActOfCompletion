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АКТ о выполненной работе (по факту доставке груза)</w:t>
        <w:br/>
        <w:t>№ 3           11.06.2020</w:t>
        <w:br/>
        <w:br/>
      </w:r>
    </w:p>
    <w:p>
      <w:r>
        <w:t>ИП Трофимов Ф.И., именуемое в дальнейшем "Перевозчик", в лице индивидуального предпринимателя Трофимова Ф.И., действующего на основании Свидетельства о регистрации индивидуального предпринимателя серия 66№ 007090056, и ООО "Тайди-Урал" именуемое в дальнейшем "Заказчик" в лице генерального директора Школык Виталия Васильевича, действующего на основании Устава с другой стороны, составили настоящий акт о нижеследующем:</w:t>
        <w:br/>
        <w:br/>
      </w:r>
    </w:p>
    <w:p>
      <w:r>
        <w:t>1. Заказчику были оказаны Перевозчиком следующие услуги по перевозке груза:</w:t>
        <w:br/>
        <w:br/>
        <w:t xml:space="preserve">   Наименование услуги: Доставка товара из г.Тобольска в г.Озерск 11.06.2020.</w:t>
        <w:br/>
        <w:t xml:space="preserve">   Кол-во: 12 рейс.</w:t>
        <w:br/>
        <w:t xml:space="preserve">   Цена услуги: 125 рублей.</w:t>
        <w:br/>
        <w:t xml:space="preserve">   ИТОГО: Сто двадцать пять рублей 00 копеек.</w:t>
        <w:br/>
        <w:br/>
        <w:t>2. Услуги, определенные Поручением перевозчику, оказаны в полном объеме, качественно и в срок. Заказчик претензий к Перевозчику по оказанным услугам не имеет.</w:t>
        <w:br/>
        <w:br/>
        <w:t>3. Подписи.</w:t>
        <w:br/>
        <w:br/>
      </w:r>
    </w:p>
    <w:p>
      <w:r>
        <w:t xml:space="preserve">Перевозчик (представитель)                                                                Заказчик (представитель) </w:t>
      </w:r>
    </w:p>
    <w:p>
      <w:r>
        <w:t xml:space="preserve">______________ Трофимов Ф.И.                                                                  _________________ В.В. Школык </w:t>
      </w:r>
    </w:p>
    <w:p>
      <w:r>
        <w:t>подпись, ФИО                                                                                должность, подпись, ФИО, печать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